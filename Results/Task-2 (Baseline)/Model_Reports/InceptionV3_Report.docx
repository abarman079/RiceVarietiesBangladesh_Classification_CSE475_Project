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B13" w:rsidRPr="008C6A76" w:rsidRDefault="00000000" w:rsidP="008C6A76">
      <w:pPr>
        <w:pStyle w:val="Title"/>
        <w:pBdr>
          <w:bottom w:val="none" w:sz="0" w:space="0" w:color="auto"/>
        </w:pBdr>
        <w:jc w:val="center"/>
        <w:rPr>
          <w:b/>
          <w:bCs/>
        </w:rPr>
      </w:pPr>
      <w:r w:rsidRPr="008C6A76">
        <w:rPr>
          <w:b/>
          <w:bCs/>
        </w:rPr>
        <w:t>InceptionV3</w:t>
      </w:r>
    </w:p>
    <w:tbl>
      <w:tblPr>
        <w:tblStyle w:val="TableGrid"/>
        <w:tblW w:w="10299" w:type="dxa"/>
        <w:tblInd w:w="-825" w:type="dxa"/>
        <w:tblLook w:val="04A0" w:firstRow="1" w:lastRow="0" w:firstColumn="1" w:lastColumn="0" w:noHBand="0" w:noVBand="1"/>
      </w:tblPr>
      <w:tblGrid>
        <w:gridCol w:w="663"/>
        <w:gridCol w:w="919"/>
        <w:gridCol w:w="919"/>
        <w:gridCol w:w="934"/>
        <w:gridCol w:w="752"/>
        <w:gridCol w:w="752"/>
        <w:gridCol w:w="752"/>
        <w:gridCol w:w="929"/>
        <w:gridCol w:w="991"/>
        <w:gridCol w:w="875"/>
        <w:gridCol w:w="996"/>
        <w:gridCol w:w="817"/>
      </w:tblGrid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Split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Accuracy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Per-class Accuracy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Precision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Recall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F1-Score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ROC-AUC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ROC Curve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Confusion Matrix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Training Time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Testing Time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GFLOPs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10:90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52.07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0.6143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0.5207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0.4971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0.9694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6.1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2.48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20:80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56.54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0.6728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0.5654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0.5347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0.9789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9.8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2.01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30:70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59.47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0.7069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0.5947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0.5693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0.9822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13.7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2.95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40:60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59.08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0.7176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0.5908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0.5671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0.9822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17.8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2.80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50:50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62.85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0.7473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0.6285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0.6068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0.9843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21.2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2.74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60:40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65.01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0.7544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0.6501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0.6266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0.9865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25.5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3.36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70:30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66.21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0.7625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0.6621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0.6441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0.9862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33.0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5.22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80:20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68.21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0.7837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0.6821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0.6641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0.9868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37.3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8.47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  <w:tr w:rsidR="00815B13" w:rsidTr="008C6A76">
        <w:tc>
          <w:tcPr>
            <w:tcW w:w="663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90:10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73.58</w:t>
            </w:r>
            <w:r w:rsidR="008C6A76"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0.8146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0.7358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0.7242</w:t>
            </w:r>
          </w:p>
        </w:tc>
        <w:tc>
          <w:tcPr>
            <w:tcW w:w="752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0.993</w:t>
            </w:r>
          </w:p>
        </w:tc>
        <w:tc>
          <w:tcPr>
            <w:tcW w:w="929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43.0 min</w:t>
            </w:r>
          </w:p>
        </w:tc>
        <w:tc>
          <w:tcPr>
            <w:tcW w:w="996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14.03 ms/image</w:t>
            </w:r>
          </w:p>
        </w:tc>
        <w:tc>
          <w:tcPr>
            <w:tcW w:w="817" w:type="dxa"/>
          </w:tcPr>
          <w:p w:rsidR="00815B13" w:rsidRPr="008C6A76" w:rsidRDefault="00000000">
            <w:pPr>
              <w:rPr>
                <w:sz w:val="18"/>
                <w:szCs w:val="18"/>
              </w:rPr>
            </w:pPr>
            <w:r w:rsidRPr="008C6A76">
              <w:rPr>
                <w:sz w:val="18"/>
                <w:szCs w:val="18"/>
              </w:rPr>
              <w:t>0.05</w:t>
            </w:r>
          </w:p>
        </w:tc>
      </w:tr>
    </w:tbl>
    <w:p w:rsidR="00000000" w:rsidRDefault="00000000"/>
    <w:p w:rsidR="008C6A76" w:rsidRDefault="008C6A76"/>
    <w:sectPr w:rsidR="008C6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889212">
    <w:abstractNumId w:val="8"/>
  </w:num>
  <w:num w:numId="2" w16cid:durableId="96948867">
    <w:abstractNumId w:val="6"/>
  </w:num>
  <w:num w:numId="3" w16cid:durableId="2145535702">
    <w:abstractNumId w:val="5"/>
  </w:num>
  <w:num w:numId="4" w16cid:durableId="383673890">
    <w:abstractNumId w:val="4"/>
  </w:num>
  <w:num w:numId="5" w16cid:durableId="1133250312">
    <w:abstractNumId w:val="7"/>
  </w:num>
  <w:num w:numId="6" w16cid:durableId="1559851988">
    <w:abstractNumId w:val="3"/>
  </w:num>
  <w:num w:numId="7" w16cid:durableId="1545210689">
    <w:abstractNumId w:val="2"/>
  </w:num>
  <w:num w:numId="8" w16cid:durableId="524442850">
    <w:abstractNumId w:val="1"/>
  </w:num>
  <w:num w:numId="9" w16cid:durableId="6131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752C"/>
    <w:rsid w:val="00815B13"/>
    <w:rsid w:val="008C6A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FB9A8"/>
  <w14:defaultImageDpi w14:val="300"/>
  <w15:docId w15:val="{6003F07C-10CA-484E-8E6D-8D78A30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moral</cp:lastModifiedBy>
  <cp:revision>2</cp:revision>
  <dcterms:created xsi:type="dcterms:W3CDTF">2025-10-28T21:27:00Z</dcterms:created>
  <dcterms:modified xsi:type="dcterms:W3CDTF">2025-10-28T21:27:00Z</dcterms:modified>
  <cp:category/>
</cp:coreProperties>
</file>
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ACE" w:rsidRPr="00554F69" w:rsidRDefault="00000000" w:rsidP="00554F69">
      <w:pPr>
        <w:pStyle w:val="Title"/>
        <w:pBdr>
          <w:bottom w:val="none" w:sz="0" w:space="0" w:color="auto"/>
        </w:pBdr>
        <w:jc w:val="center"/>
        <w:rPr>
          <w:b/>
          <w:bCs/>
        </w:rPr>
      </w:pPr>
      <w:r w:rsidRPr="00554F69">
        <w:rPr>
          <w:b/>
          <w:bCs/>
        </w:rPr>
        <w:t>DenseNet121</w:t>
      </w:r>
    </w:p>
    <w:tbl>
      <w:tblPr>
        <w:tblStyle w:val="TableGrid"/>
        <w:tblpPr w:leftFromText="180" w:rightFromText="180" w:vertAnchor="text" w:horzAnchor="margin" w:tblpXSpec="center" w:tblpY="122"/>
        <w:tblW w:w="10299" w:type="dxa"/>
        <w:tblLook w:val="04A0" w:firstRow="1" w:lastRow="0" w:firstColumn="1" w:lastColumn="0" w:noHBand="0" w:noVBand="1"/>
      </w:tblPr>
      <w:tblGrid>
        <w:gridCol w:w="663"/>
        <w:gridCol w:w="919"/>
        <w:gridCol w:w="919"/>
        <w:gridCol w:w="934"/>
        <w:gridCol w:w="752"/>
        <w:gridCol w:w="752"/>
        <w:gridCol w:w="752"/>
        <w:gridCol w:w="929"/>
        <w:gridCol w:w="991"/>
        <w:gridCol w:w="875"/>
        <w:gridCol w:w="996"/>
        <w:gridCol w:w="817"/>
      </w:tblGrid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Split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Accuracy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Per-class Accuracy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Precision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Recall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F1-Score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ROC-AUC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ROC Curve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Confusion Matrix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Training Time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Testing Time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GFLOPs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10:90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56.7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0.6768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0.567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0.545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0.9806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8.3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3.55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20:80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61.26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0.7219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0.6126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0.5929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0.9858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12.3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2.81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30:70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65.05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0.752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0.6505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0.6328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0.9888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16.8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3.99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40:60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65.53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0.7559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0.6553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0.6392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0.9896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22.8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4.63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50:50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68.13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0.7788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0.6813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0.6592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0.9913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24.8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4.56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60:40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70.17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0.7953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0.7017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0.6802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0.993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29.4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5.13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70:30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71.33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0.7975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0.7133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0.7014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0.9904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6.6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4.61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80:20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74.11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0.8096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0.7411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0.7278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0.9931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39.5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5.43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  <w:tr w:rsidR="00554F69" w:rsidRPr="00554F69" w:rsidTr="00554F69">
        <w:tc>
          <w:tcPr>
            <w:tcW w:w="663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90:10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70.32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0.788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0.7032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0.6899</w:t>
            </w:r>
          </w:p>
        </w:tc>
        <w:tc>
          <w:tcPr>
            <w:tcW w:w="752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0.9918</w:t>
            </w:r>
          </w:p>
        </w:tc>
        <w:tc>
          <w:tcPr>
            <w:tcW w:w="929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45.6 min</w:t>
            </w:r>
          </w:p>
        </w:tc>
        <w:tc>
          <w:tcPr>
            <w:tcW w:w="996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9.19 ms/image</w:t>
            </w:r>
          </w:p>
        </w:tc>
        <w:tc>
          <w:tcPr>
            <w:tcW w:w="817" w:type="dxa"/>
          </w:tcPr>
          <w:p w:rsidR="00554F69" w:rsidRPr="00554F69" w:rsidRDefault="00554F69" w:rsidP="00554F69">
            <w:pPr>
              <w:rPr>
                <w:sz w:val="18"/>
                <w:szCs w:val="18"/>
              </w:rPr>
            </w:pPr>
            <w:r w:rsidRPr="00554F69">
              <w:rPr>
                <w:sz w:val="18"/>
                <w:szCs w:val="18"/>
              </w:rPr>
              <w:t>0.02</w:t>
            </w:r>
          </w:p>
        </w:tc>
      </w:tr>
    </w:tbl>
    <w:p w:rsidR="00B97CA7" w:rsidRDefault="00B97CA7"/>
    <w:sectPr w:rsidR="00B9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276372">
    <w:abstractNumId w:val="8"/>
  </w:num>
  <w:num w:numId="2" w16cid:durableId="1606110520">
    <w:abstractNumId w:val="6"/>
  </w:num>
  <w:num w:numId="3" w16cid:durableId="985861847">
    <w:abstractNumId w:val="5"/>
  </w:num>
  <w:num w:numId="4" w16cid:durableId="2100564978">
    <w:abstractNumId w:val="4"/>
  </w:num>
  <w:num w:numId="5" w16cid:durableId="1627547476">
    <w:abstractNumId w:val="7"/>
  </w:num>
  <w:num w:numId="6" w16cid:durableId="1388190275">
    <w:abstractNumId w:val="3"/>
  </w:num>
  <w:num w:numId="7" w16cid:durableId="1494183890">
    <w:abstractNumId w:val="2"/>
  </w:num>
  <w:num w:numId="8" w16cid:durableId="594050415">
    <w:abstractNumId w:val="1"/>
  </w:num>
  <w:num w:numId="9" w16cid:durableId="14556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4F69"/>
    <w:rsid w:val="0073752C"/>
    <w:rsid w:val="00AA1D8D"/>
    <w:rsid w:val="00B47730"/>
    <w:rsid w:val="00B70ACE"/>
    <w:rsid w:val="00B97C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0EFDB"/>
  <w14:defaultImageDpi w14:val="300"/>
  <w15:docId w15:val="{6003F07C-10CA-484E-8E6D-8D78A30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Rupom moral</cp:lastModifiedBy>
  <cp:revision>2</cp:revision>
  <dcterms:created xsi:type="dcterms:W3CDTF">2025-10-28T21:23:00Z</dcterms:created>
  <dcterms:modified xsi:type="dcterms:W3CDTF">2025-10-28T21:23:00Z</dcterms:modified>
  <cp:category/>
</cp:coreProperties>
</file>
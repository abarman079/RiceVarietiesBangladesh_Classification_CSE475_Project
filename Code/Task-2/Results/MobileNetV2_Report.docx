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CCB" w:rsidRPr="00A20970" w:rsidRDefault="00000000" w:rsidP="00A20970">
      <w:pPr>
        <w:pStyle w:val="Title"/>
        <w:pBdr>
          <w:bottom w:val="none" w:sz="0" w:space="0" w:color="auto"/>
        </w:pBdr>
        <w:jc w:val="center"/>
        <w:rPr>
          <w:b/>
          <w:bCs/>
        </w:rPr>
      </w:pPr>
      <w:r w:rsidRPr="00A20970">
        <w:rPr>
          <w:b/>
          <w:bCs/>
        </w:rPr>
        <w:t>MobileNetV2</w:t>
      </w:r>
    </w:p>
    <w:tbl>
      <w:tblPr>
        <w:tblStyle w:val="TableGrid"/>
        <w:tblW w:w="10299" w:type="dxa"/>
        <w:tblInd w:w="-825" w:type="dxa"/>
        <w:tblLook w:val="04A0" w:firstRow="1" w:lastRow="0" w:firstColumn="1" w:lastColumn="0" w:noHBand="0" w:noVBand="1"/>
      </w:tblPr>
      <w:tblGrid>
        <w:gridCol w:w="658"/>
        <w:gridCol w:w="917"/>
        <w:gridCol w:w="918"/>
        <w:gridCol w:w="929"/>
        <w:gridCol w:w="748"/>
        <w:gridCol w:w="748"/>
        <w:gridCol w:w="748"/>
        <w:gridCol w:w="928"/>
        <w:gridCol w:w="989"/>
        <w:gridCol w:w="871"/>
        <w:gridCol w:w="988"/>
        <w:gridCol w:w="857"/>
      </w:tblGrid>
      <w:tr w:rsidR="00567CCB" w:rsidRPr="00A20970" w:rsidTr="00A20970">
        <w:tc>
          <w:tcPr>
            <w:tcW w:w="663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Split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Accuracy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Per-class Accuracy</w:t>
            </w:r>
          </w:p>
        </w:tc>
        <w:tc>
          <w:tcPr>
            <w:tcW w:w="934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Precision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Recall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F1-Score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ROC-AUC</w:t>
            </w:r>
          </w:p>
        </w:tc>
        <w:tc>
          <w:tcPr>
            <w:tcW w:w="92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ROC Curve</w:t>
            </w:r>
          </w:p>
        </w:tc>
        <w:tc>
          <w:tcPr>
            <w:tcW w:w="991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Confusion Matrix</w:t>
            </w:r>
          </w:p>
        </w:tc>
        <w:tc>
          <w:tcPr>
            <w:tcW w:w="875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Training Time</w:t>
            </w:r>
          </w:p>
        </w:tc>
        <w:tc>
          <w:tcPr>
            <w:tcW w:w="996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Testing Time</w:t>
            </w:r>
          </w:p>
        </w:tc>
        <w:tc>
          <w:tcPr>
            <w:tcW w:w="817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GFLOPs</w:t>
            </w:r>
          </w:p>
        </w:tc>
      </w:tr>
      <w:tr w:rsidR="00567CCB" w:rsidRPr="00A20970" w:rsidTr="00A20970">
        <w:tc>
          <w:tcPr>
            <w:tcW w:w="663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10:90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43.73</w:t>
            </w:r>
            <w:r w:rsidR="00A20970" w:rsidRPr="00A20970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0.5793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0.4373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0.4031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0.9656</w:t>
            </w:r>
          </w:p>
        </w:tc>
        <w:tc>
          <w:tcPr>
            <w:tcW w:w="92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4.5 min</w:t>
            </w:r>
          </w:p>
        </w:tc>
        <w:tc>
          <w:tcPr>
            <w:tcW w:w="996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1.92 ms/image</w:t>
            </w:r>
          </w:p>
        </w:tc>
        <w:tc>
          <w:tcPr>
            <w:tcW w:w="817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0.01</w:t>
            </w:r>
          </w:p>
        </w:tc>
      </w:tr>
      <w:tr w:rsidR="00567CCB" w:rsidRPr="00A20970" w:rsidTr="00A20970">
        <w:tc>
          <w:tcPr>
            <w:tcW w:w="663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20:80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61.01</w:t>
            </w:r>
            <w:r w:rsidR="00A20970" w:rsidRPr="00A20970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0.7171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0.6101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0.5891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0.9836</w:t>
            </w:r>
          </w:p>
        </w:tc>
        <w:tc>
          <w:tcPr>
            <w:tcW w:w="92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7.5 min</w:t>
            </w:r>
          </w:p>
        </w:tc>
        <w:tc>
          <w:tcPr>
            <w:tcW w:w="996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1.77 ms/image</w:t>
            </w:r>
          </w:p>
        </w:tc>
        <w:tc>
          <w:tcPr>
            <w:tcW w:w="817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0.01</w:t>
            </w:r>
          </w:p>
        </w:tc>
      </w:tr>
      <w:tr w:rsidR="00567CCB" w:rsidRPr="00A20970" w:rsidTr="00A20970">
        <w:tc>
          <w:tcPr>
            <w:tcW w:w="663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30:70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61.11</w:t>
            </w:r>
            <w:r w:rsidR="00A20970" w:rsidRPr="00A20970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0.708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0.6111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0.5889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0.9856</w:t>
            </w:r>
          </w:p>
        </w:tc>
        <w:tc>
          <w:tcPr>
            <w:tcW w:w="92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10.8 min</w:t>
            </w:r>
          </w:p>
        </w:tc>
        <w:tc>
          <w:tcPr>
            <w:tcW w:w="996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2.23 ms/image</w:t>
            </w:r>
          </w:p>
        </w:tc>
        <w:tc>
          <w:tcPr>
            <w:tcW w:w="817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0.01</w:t>
            </w:r>
          </w:p>
        </w:tc>
      </w:tr>
      <w:tr w:rsidR="00567CCB" w:rsidRPr="00A20970" w:rsidTr="00A20970">
        <w:tc>
          <w:tcPr>
            <w:tcW w:w="663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40:60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60.58</w:t>
            </w:r>
            <w:r w:rsidR="00A20970" w:rsidRPr="00A20970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0.7257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0.6058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0.5807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0.9848</w:t>
            </w:r>
          </w:p>
        </w:tc>
        <w:tc>
          <w:tcPr>
            <w:tcW w:w="92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14.0 min</w:t>
            </w:r>
          </w:p>
        </w:tc>
        <w:tc>
          <w:tcPr>
            <w:tcW w:w="996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2.56 ms/image</w:t>
            </w:r>
          </w:p>
        </w:tc>
        <w:tc>
          <w:tcPr>
            <w:tcW w:w="817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0.01</w:t>
            </w:r>
          </w:p>
        </w:tc>
      </w:tr>
      <w:tr w:rsidR="00567CCB" w:rsidRPr="00A20970" w:rsidTr="00A20970">
        <w:tc>
          <w:tcPr>
            <w:tcW w:w="663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50:50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66.73</w:t>
            </w:r>
            <w:r w:rsidR="00A20970" w:rsidRPr="00A20970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0.7702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0.6673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0.6512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0.9891</w:t>
            </w:r>
          </w:p>
        </w:tc>
        <w:tc>
          <w:tcPr>
            <w:tcW w:w="92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17.2 min</w:t>
            </w:r>
          </w:p>
        </w:tc>
        <w:tc>
          <w:tcPr>
            <w:tcW w:w="996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2.30 ms/image</w:t>
            </w:r>
          </w:p>
        </w:tc>
        <w:tc>
          <w:tcPr>
            <w:tcW w:w="817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0.01</w:t>
            </w:r>
          </w:p>
        </w:tc>
      </w:tr>
      <w:tr w:rsidR="00567CCB" w:rsidRPr="00A20970" w:rsidTr="00A20970">
        <w:tc>
          <w:tcPr>
            <w:tcW w:w="663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60:40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68.26</w:t>
            </w:r>
            <w:r w:rsidR="00A20970" w:rsidRPr="00A20970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0.7713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0.6826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0.659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0.991</w:t>
            </w:r>
          </w:p>
        </w:tc>
        <w:tc>
          <w:tcPr>
            <w:tcW w:w="92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20.9 min</w:t>
            </w:r>
          </w:p>
        </w:tc>
        <w:tc>
          <w:tcPr>
            <w:tcW w:w="996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2.56 ms/image</w:t>
            </w:r>
          </w:p>
        </w:tc>
        <w:tc>
          <w:tcPr>
            <w:tcW w:w="817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0.01</w:t>
            </w:r>
          </w:p>
        </w:tc>
      </w:tr>
      <w:tr w:rsidR="00567CCB" w:rsidRPr="00A20970" w:rsidTr="00A20970">
        <w:tc>
          <w:tcPr>
            <w:tcW w:w="663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70:30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69.44</w:t>
            </w:r>
            <w:r w:rsidR="00A20970" w:rsidRPr="00A20970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0.7823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0.6944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0.6773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0.9903</w:t>
            </w:r>
          </w:p>
        </w:tc>
        <w:tc>
          <w:tcPr>
            <w:tcW w:w="92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6.6 min</w:t>
            </w:r>
          </w:p>
        </w:tc>
        <w:tc>
          <w:tcPr>
            <w:tcW w:w="996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2.77 ms/image</w:t>
            </w:r>
          </w:p>
        </w:tc>
        <w:tc>
          <w:tcPr>
            <w:tcW w:w="817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0.01</w:t>
            </w:r>
          </w:p>
        </w:tc>
      </w:tr>
      <w:tr w:rsidR="00567CCB" w:rsidRPr="00A20970" w:rsidTr="00A20970">
        <w:tc>
          <w:tcPr>
            <w:tcW w:w="663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80:20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69.92</w:t>
            </w:r>
            <w:r w:rsidR="00A20970" w:rsidRPr="00A20970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0.7873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0.6992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0.6806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0.9915</w:t>
            </w:r>
          </w:p>
        </w:tc>
        <w:tc>
          <w:tcPr>
            <w:tcW w:w="92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25.9 min</w:t>
            </w:r>
          </w:p>
        </w:tc>
        <w:tc>
          <w:tcPr>
            <w:tcW w:w="996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3.86 ms/image</w:t>
            </w:r>
          </w:p>
        </w:tc>
        <w:tc>
          <w:tcPr>
            <w:tcW w:w="817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0.01</w:t>
            </w:r>
          </w:p>
        </w:tc>
      </w:tr>
      <w:tr w:rsidR="00567CCB" w:rsidRPr="00A20970" w:rsidTr="00A20970">
        <w:tc>
          <w:tcPr>
            <w:tcW w:w="663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90:10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69.68</w:t>
            </w:r>
            <w:r w:rsidR="00A20970" w:rsidRPr="00A20970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0.7833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0.6968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0.6798</w:t>
            </w:r>
          </w:p>
        </w:tc>
        <w:tc>
          <w:tcPr>
            <w:tcW w:w="752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0.9908</w:t>
            </w:r>
          </w:p>
        </w:tc>
        <w:tc>
          <w:tcPr>
            <w:tcW w:w="929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33.1 min</w:t>
            </w:r>
          </w:p>
        </w:tc>
        <w:tc>
          <w:tcPr>
            <w:tcW w:w="996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5.43 ms/image</w:t>
            </w:r>
          </w:p>
        </w:tc>
        <w:tc>
          <w:tcPr>
            <w:tcW w:w="817" w:type="dxa"/>
          </w:tcPr>
          <w:p w:rsidR="00567CCB" w:rsidRPr="00A20970" w:rsidRDefault="00000000">
            <w:pPr>
              <w:rPr>
                <w:rFonts w:ascii="Times" w:hAnsi="Times"/>
                <w:sz w:val="18"/>
                <w:szCs w:val="18"/>
              </w:rPr>
            </w:pPr>
            <w:r w:rsidRPr="00A20970">
              <w:rPr>
                <w:rFonts w:ascii="Times" w:hAnsi="Times"/>
                <w:sz w:val="18"/>
                <w:szCs w:val="18"/>
              </w:rPr>
              <w:t>0.01</w:t>
            </w:r>
          </w:p>
        </w:tc>
      </w:tr>
    </w:tbl>
    <w:p w:rsidR="00000000" w:rsidRDefault="00000000"/>
    <w:p w:rsidR="00A20970" w:rsidRDefault="00A20970" w:rsidP="00A20970">
      <w:pPr>
        <w:jc w:val="center"/>
      </w:pPr>
      <w:r>
        <w:t>Best Split 80:20</w:t>
      </w:r>
    </w:p>
    <w:sectPr w:rsidR="00A209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553722">
    <w:abstractNumId w:val="8"/>
  </w:num>
  <w:num w:numId="2" w16cid:durableId="851530993">
    <w:abstractNumId w:val="6"/>
  </w:num>
  <w:num w:numId="3" w16cid:durableId="1074425977">
    <w:abstractNumId w:val="5"/>
  </w:num>
  <w:num w:numId="4" w16cid:durableId="1430007194">
    <w:abstractNumId w:val="4"/>
  </w:num>
  <w:num w:numId="5" w16cid:durableId="1107040734">
    <w:abstractNumId w:val="7"/>
  </w:num>
  <w:num w:numId="6" w16cid:durableId="974288337">
    <w:abstractNumId w:val="3"/>
  </w:num>
  <w:num w:numId="7" w16cid:durableId="54745389">
    <w:abstractNumId w:val="2"/>
  </w:num>
  <w:num w:numId="8" w16cid:durableId="1958565504">
    <w:abstractNumId w:val="1"/>
  </w:num>
  <w:num w:numId="9" w16cid:durableId="159739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7CCB"/>
    <w:rsid w:val="0073752C"/>
    <w:rsid w:val="00A209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FB13B"/>
  <w14:defaultImageDpi w14:val="300"/>
  <w15:docId w15:val="{6003F07C-10CA-484E-8E6D-8D78A30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Rupom moral</cp:lastModifiedBy>
  <cp:revision>2</cp:revision>
  <dcterms:created xsi:type="dcterms:W3CDTF">2025-10-28T21:25:00Z</dcterms:created>
  <dcterms:modified xsi:type="dcterms:W3CDTF">2025-10-28T21:25:00Z</dcterms:modified>
  <cp:category/>
</cp:coreProperties>
</file>